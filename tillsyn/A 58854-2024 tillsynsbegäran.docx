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58854-2024 i Robertsfors kommun</w:t>
      </w:r>
    </w:p>
    <w:p>
      <w:r>
        <w:t>Detta dokument behandlar höga naturvärden i avverkningsanmälan A 58854-2024 i Robertsfors kommun. Denna avverkningsanmälan inkom 2024-12-10 09:23:07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kristallticka (VU), rynkskinn (VU), ulltickeporing (VU), granticka (NT), mindre hackspett (NT, §4), rosenticka (NT), skorpgrynna (NT), spillkråka (NT, §4), stjärntagging (NT), talltita (NT, §4), ullticka (NT), vedticka (S), vanlig groda (§6), vanlig padda (§6)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58854-2024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7146535, E 786924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mindre hackspett (NT, §4), spillkråka (NT, §4), talltita (NT, §4), vanlig groda (§6), vanlig padda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7425779"/>
            <wp:docPr id="2" name="Picture 2"/>
            <wp:cNvGraphicFramePr>
              <a:graphicFrameLocks noChangeAspect="1"/>
            </wp:cNvGraphicFramePr>
            <a:graphic>
              <a:graphicData uri="http://schemas.openxmlformats.org/drawingml/2006/picture">
                <pic:pic>
                  <pic:nvPicPr>
                    <pic:cNvPr id="0" name="A 58854-2024 karta knärot.png"/>
                    <pic:cNvPicPr/>
                  </pic:nvPicPr>
                  <pic:blipFill>
                    <a:blip r:embed="rId17"/>
                    <a:stretch>
                      <a:fillRect/>
                    </a:stretch>
                  </pic:blipFill>
                  <pic:spPr>
                    <a:xfrm>
                      <a:off x="0" y="0"/>
                      <a:ext cx="5486400" cy="742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7146535, E 786924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