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63229-2020 i Robertsfors kommun</w:t>
      </w:r>
    </w:p>
    <w:p>
      <w:r>
        <w:t>Detta dokument behandlar höga naturvärden i avverkningsanmälan A 63229-2020 i Robertsfors kommun. Denna avverkningsanmälan inkom 2020-11-28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gräddporing (VU), smalfotad taggsvamp (VU), garnlav (NT), kolflarnlav (NT), lunglav (NT), motaggsvamp (NT), nordtagging (NT), orange taggsvamp (NT), svart taggsvamp (NT), talltita (NT, §4), tretåig hackspett (NT, §4), ullticka (NT), vaddporing (NT), videsparv (NT, §4), violettgrå tagellav (NT), dropptaggsvamp (S), grovticka (S), skarp dropptaggsvamp (S), vedticka (S) och tjäder (§4).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63229-2020 karta.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7135240, E 760197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videsparv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