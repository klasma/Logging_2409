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34723-2025 i Robertsfors kommun</w:t>
      </w:r>
    </w:p>
    <w:p>
      <w:r>
        <w:t>Detta dokument behandlar höga naturvärden i avverkningsanmälan A 34723-2025 i Robertsfors kommun. Denna avverkningsanmälan inkom 2025-07-10 13:00:05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spindelblomster (S, §8), vedticka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723-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7132146, E 777457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