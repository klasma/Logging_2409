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24114-2025 i Robertsfors kommun</w:t>
      </w:r>
    </w:p>
    <w:p>
      <w:r>
        <w:t>Detta dokument behandlar höga naturvärden i avverkningsanmälan A 24114-2025 i Robertsfors kommun. Denna avverkningsanmälan inkom 2025-05-19 14:44:52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4114-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7129949, E 786273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