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33347-2025 i Robertsfors kommun</w:t>
      </w:r>
    </w:p>
    <w:p>
      <w:r>
        <w:t>Detta dokument behandlar höga naturvärden i avverkningsanmälan A 33347-2025 i Robertsfors kommun. Denna avverkningsanmälan inkom 2025-07-03 08:51:57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33347-2025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7143394, E 760408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