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49714-2025 i Robertsfors kommun</w:t>
      </w:r>
    </w:p>
    <w:p>
      <w:r>
        <w:t>Detta dokument behandlar höga naturvärden i avverkningsanmälan A 49714-2025 i Robertsfors kommun. Denna avverkningsanmälan inkom 2025-10-09 17:15:15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9714-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7116070, E 787827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