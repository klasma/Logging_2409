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313-2025 i Robertsfors kommun</w:t>
      </w:r>
    </w:p>
    <w:p>
      <w:r>
        <w:t>Detta dokument behandlar höga naturvärden i avverkningsanmälan A 313-2025 i Robertsfors kommun. Denna avverkningsanmälan inkom 2024-12-30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13-2025 karta.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7133053, E 790111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