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54406-2021 i Robertsfors kommun</w:t>
      </w:r>
    </w:p>
    <w:p>
      <w:r>
        <w:t>Detta dokument behandlar höga naturvärden i avverkningsanmälan A 54406-2021 i Robertsfors kommun. Denna avverkningsanmälan inkom 2021-10-04 09:38:12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gammelgransskål (NT), spillkråka (NT, §4), tretåig hackspett (NT, §4), ullticka (NT), violettgrå tagellav (NT), dropptaggsvamp (S), skinnlav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54406-2021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7137792, E 771316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