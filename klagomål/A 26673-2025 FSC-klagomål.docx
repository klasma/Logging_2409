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26673-2025 i Robertsfors kommun</w:t>
      </w:r>
    </w:p>
    <w:p>
      <w:r>
        <w:t>Detta dokument behandlar höga naturvärden i avverkningsanmälan A 26673-2025 i Robertsfors kommun. Denna avverkningsanmälan inkom 2025-06-02 10:05:28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svartvit flugsnappare (NT,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26673-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7138820, E 758712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svartvit flugsnappare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