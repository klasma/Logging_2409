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32829-2025 i Robertsfors kommun</w:t>
      </w:r>
    </w:p>
    <w:p>
      <w:r>
        <w:t>Detta dokument behandlar höga naturvärden i avverkningsanmälan A 32829-2025 i Robertsfors kommun. Denna avverkningsanmälan inkom 2025-07-01 13:13:19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nordtagging (NT), spillkråka (NT, §4), talltita (NT, §4), vedskivlav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2829-2025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7128696, E 774873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