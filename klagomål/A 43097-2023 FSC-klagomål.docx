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43097-2023 i Robertsfors kommun</w:t>
      </w:r>
    </w:p>
    <w:p>
      <w:r>
        <w:t>Detta dokument behandlar höga naturvärden i avverkningsanmälan A 43097-2023 i Robertsfors kommun. Denna avverkningsanmälan inkom 2023-09-13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3097-2023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7131126, E 788268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