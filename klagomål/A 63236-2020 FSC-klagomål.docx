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63236-2020 i Robertsfors kommun</w:t>
      </w:r>
    </w:p>
    <w:p>
      <w:r>
        <w:t>Detta dokument behandlar höga naturvärden i avverkningsanmälan A 63236-2020 i Robertsfors kommun. Denna avverkningsanmälan inkom 2020-11-28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63236-2020 karta.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7120203, E 772238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