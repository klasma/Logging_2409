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5969-2025 i Robertsfors kommun</w:t>
      </w:r>
    </w:p>
    <w:p>
      <w:r>
        <w:t>Detta dokument behandlar höga naturvärden i avverkningsanmälan A 5969-2025 i Robertsfors kommun. Denna avverkningsanmälan inkom 2025-02-07 12:01:30 och omfattar 18,1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5969-2025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7108712, E 786688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